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6CC4C">
      <w:pPr>
        <w:pStyle w:val="2"/>
      </w:pPr>
      <w:r>
        <w:t>AI Powered Job Matching Platform – Project Documentation</w:t>
      </w:r>
    </w:p>
    <w:p w14:paraId="6C26A1C3">
      <w:pPr>
        <w:pStyle w:val="3"/>
      </w:pPr>
      <w:r>
        <w:t>1. Introduction</w:t>
      </w:r>
    </w:p>
    <w:p w14:paraId="1058AA0F">
      <w:r>
        <w:t>The AI Powered Job Matching Platform is a MERN-based web application designed to connect job seekers with suitable employment opportunities using Artificial Intelligence. The platform aims to support SDG 8: Decent Work and Economic Growth by promoting inclusive, fair, and efficient job access.</w:t>
      </w:r>
    </w:p>
    <w:p w14:paraId="308E3902">
      <w:pPr>
        <w:pStyle w:val="3"/>
      </w:pPr>
      <w:r>
        <w:t>2. Objectives</w:t>
      </w:r>
    </w:p>
    <w:p w14:paraId="20E7828B">
      <w:r>
        <w:t>- To develop a responsive job matching web application using the MERN stack.</w:t>
      </w:r>
      <w:r>
        <w:br w:type="textWrapping"/>
      </w:r>
      <w:r>
        <w:t>- To integrate an AI recommendation system for better job–candidate matching.</w:t>
      </w:r>
      <w:r>
        <w:br w:type="textWrapping"/>
      </w:r>
      <w:r>
        <w:t>- To provide real-time access to verified job listings.</w:t>
      </w:r>
      <w:r>
        <w:br w:type="textWrapping"/>
      </w:r>
      <w:r>
        <w:t>- To promote decent work and economic growth in underserved communities.</w:t>
      </w:r>
    </w:p>
    <w:p w14:paraId="45122BDE">
      <w:pPr>
        <w:pStyle w:val="3"/>
      </w:pPr>
      <w:r>
        <w:t>3. Project Scope</w:t>
      </w:r>
    </w:p>
    <w:p w14:paraId="063CF9CE">
      <w:r>
        <w:t>The platform will provide a seamless experience for job seekers and employers. It includes features such as user registration, AI-based job suggestions, job posting, and application tracking. The MVP focuses on core functionalities, with scalability for future integrations.</w:t>
      </w:r>
    </w:p>
    <w:p w14:paraId="3B939CC0">
      <w:pPr>
        <w:pStyle w:val="3"/>
      </w:pPr>
      <w:r>
        <w:t>4. Minimum Viable Product (MVP)</w:t>
      </w:r>
    </w:p>
    <w:p w14:paraId="4EC9D36D">
      <w:r>
        <w:t>The MVP represents the first functional version of the platform, including:</w:t>
      </w:r>
      <w:r>
        <w:br w:type="textWrapping"/>
      </w:r>
      <w:r>
        <w:t>- User authentication (login, signup, JWT-based authorization)</w:t>
      </w:r>
      <w:r>
        <w:br w:type="textWrapping"/>
      </w:r>
      <w:r>
        <w:t>- Job posting and retrieval (CRUD operations)</w:t>
      </w:r>
      <w:r>
        <w:br w:type="textWrapping"/>
      </w:r>
      <w:r>
        <w:t>- AI-powered job recommendations (based on skills and job titles)</w:t>
      </w:r>
      <w:r>
        <w:br w:type="textWrapping"/>
      </w:r>
      <w:r>
        <w:t>- Responsive UI for job seekers and employers</w:t>
      </w:r>
      <w:r>
        <w:br w:type="textWrapping"/>
      </w:r>
      <w:r>
        <w:t>- API endpoints for frontend-backend communication</w:t>
      </w:r>
    </w:p>
    <w:p w14:paraId="0C0636CF">
      <w:pPr>
        <w:pStyle w:val="3"/>
      </w:pPr>
      <w:r>
        <w:t>5. Technology Stack</w:t>
      </w:r>
    </w:p>
    <w:p w14:paraId="06CA9FBC">
      <w:r>
        <w:t>Frontend: React.js (for UI development)</w:t>
      </w:r>
      <w:r>
        <w:br w:type="textWrapping"/>
      </w:r>
      <w:r>
        <w:t>Backend: Express.js with Node.js</w:t>
      </w:r>
      <w:r>
        <w:br w:type="textWrapping"/>
      </w:r>
      <w:r>
        <w:t>Database: MongoDB (for data storage)</w:t>
      </w:r>
      <w:r>
        <w:br w:type="textWrapping"/>
      </w:r>
      <w:r>
        <w:t>AI Module: TensorFlow.js / OpenAI API (for job recommendation logic)</w:t>
      </w:r>
      <w:r>
        <w:br w:type="textWrapping"/>
      </w:r>
      <w:r>
        <w:t>Version Control: Git &amp; GitHub</w:t>
      </w:r>
      <w:r>
        <w:br w:type="textWrapping"/>
      </w:r>
      <w:r>
        <w:t>Environment Variables: Managed via .env file</w:t>
      </w:r>
    </w:p>
    <w:p w14:paraId="46469E29">
      <w:pPr>
        <w:pStyle w:val="3"/>
      </w:pPr>
      <w:r>
        <w:t>6. System Architecture</w:t>
      </w:r>
    </w:p>
    <w:p w14:paraId="772C89C3">
      <w:r>
        <w:t>The platform follows a client-server architecture:</w:t>
      </w:r>
      <w:r>
        <w:br w:type="textWrapping"/>
      </w:r>
      <w:r>
        <w:t>1. The client (React) sends requests via REST APIs.</w:t>
      </w:r>
      <w:r>
        <w:br w:type="textWrapping"/>
      </w:r>
      <w:r>
        <w:t>2. Express.js handles routes and middleware.</w:t>
      </w:r>
      <w:r>
        <w:br w:type="textWrapping"/>
      </w:r>
      <w:r>
        <w:t>3. MongoDB stores user and job data.</w:t>
      </w:r>
      <w:r>
        <w:br w:type="textWrapping"/>
      </w:r>
      <w:r>
        <w:t>4. The AI layer processes job and user data to generate recommendations.</w:t>
      </w:r>
    </w:p>
    <w:p w14:paraId="267F2072">
      <w:pPr>
        <w:pStyle w:val="3"/>
      </w:pPr>
      <w:r>
        <w:t>7. API Endpoints Overview</w:t>
      </w:r>
    </w:p>
    <w:p w14:paraId="3FBCF688">
      <w:r>
        <w:t>Example endpoints:</w:t>
      </w:r>
      <w:r>
        <w:br w:type="textWrapping"/>
      </w:r>
      <w:r>
        <w:t>- POST /api/auth/signup – Register a new user</w:t>
      </w:r>
      <w:r>
        <w:br w:type="textWrapping"/>
      </w:r>
      <w:r>
        <w:t>- POST /api/auth/login – Authenticate and generate token</w:t>
      </w:r>
      <w:r>
        <w:br w:type="textWrapping"/>
      </w:r>
      <w:r>
        <w:t>- GET /api/jobs – Retrieve job listings</w:t>
      </w:r>
      <w:r>
        <w:br w:type="textWrapping"/>
      </w:r>
      <w:r>
        <w:t>- POST /api/jobs – Create a new job listing</w:t>
      </w:r>
      <w:r>
        <w:br w:type="textWrapping"/>
      </w:r>
      <w:r>
        <w:t>- GET /api/recommendations/:userId – Get AI-based job recommendations</w:t>
      </w:r>
    </w:p>
    <w:p w14:paraId="1FA5F55B">
      <w:pPr>
        <w:pStyle w:val="3"/>
      </w:pPr>
      <w:r>
        <w:t>8. Development Timeline</w:t>
      </w:r>
    </w:p>
    <w:p w14:paraId="08410FD9">
      <w:r>
        <w:t>Phase 1: Requirement Gathering &amp; Design (1 week)</w:t>
      </w:r>
      <w:r>
        <w:br w:type="textWrapping"/>
      </w:r>
      <w:r>
        <w:t>Phase 2: Backend Development &amp; Database Setup (2 weeks)</w:t>
      </w:r>
      <w:r>
        <w:br w:type="textWrapping"/>
      </w:r>
      <w:r>
        <w:t>Phase 3: Frontend Integration (2 weeks)</w:t>
      </w:r>
      <w:r>
        <w:br w:type="textWrapping"/>
      </w:r>
      <w:r>
        <w:t>Phase 4: AI Model Integration (2 weeks)</w:t>
      </w:r>
      <w:r>
        <w:br w:type="textWrapping"/>
      </w:r>
      <w:r>
        <w:t>Phase 5: Testing and Deployment (1 week)</w:t>
      </w:r>
    </w:p>
    <w:p w14:paraId="15C65F86">
      <w:pPr>
        <w:pStyle w:val="3"/>
      </w:pPr>
      <w:r>
        <w:t>9. Future Improvements</w:t>
      </w:r>
    </w:p>
    <w:p w14:paraId="0226BAFD">
      <w:r>
        <w:t>- Integrate live job listings from third-party APIs (LinkedIn, Indeed)</w:t>
      </w:r>
      <w:r>
        <w:br w:type="textWrapping"/>
      </w:r>
      <w:r>
        <w:t>- Add chat and video interview modules</w:t>
      </w:r>
      <w:r>
        <w:br w:type="textWrapping"/>
      </w:r>
      <w:r>
        <w:t>- Deploy on cloud (AWS/Render)</w:t>
      </w:r>
      <w:r>
        <w:br w:type="textWrapping"/>
      </w:r>
      <w:r>
        <w:t>- Introduce analytics dashboard for recruiters</w:t>
      </w:r>
    </w:p>
    <w:p w14:paraId="46858D24">
      <w:pPr>
        <w:pStyle w:val="3"/>
      </w:pPr>
      <w:r>
        <w:t>10. Conclusion</w:t>
      </w:r>
    </w:p>
    <w:p w14:paraId="310E9455">
      <w:r>
        <w:t>The AI Powered Job Matching Platform is a scalable, impactful solution that leverages modern web technologies and AI to bridge the gap between employers and job seekers. Its MVP ensures a strong foundation for future innovation while contributing to sustainable economic growth.</w:t>
      </w:r>
    </w:p>
    <w:p w14:paraId="419B612C"/>
    <w:p w14:paraId="2F4A6000"/>
    <w:p w14:paraId="3F6BD768"/>
    <w:p w14:paraId="26876AE0"/>
    <w:p w14:paraId="478579EA"/>
    <w:p w14:paraId="799329E8"/>
    <w:p w14:paraId="7BFA8115"/>
    <w:p w14:paraId="76CCD8A6"/>
    <w:p w14:paraId="5DC5E5A2"/>
    <w:p w14:paraId="27F4D58E"/>
    <w:p w14:paraId="16B8233C">
      <w:pPr>
        <w:pStyle w:val="34"/>
        <w:keepNext w:val="0"/>
        <w:keepLines w:val="0"/>
        <w:widowControl/>
        <w:suppressLineNumbers w:val="0"/>
      </w:pPr>
      <w:r>
        <w:t xml:space="preserve">That's a great approach! To make your </w:t>
      </w:r>
      <w:r>
        <w:rPr>
          <w:b/>
          <w:bCs/>
        </w:rPr>
        <w:t>AI Powered Job Matching Platform</w:t>
      </w:r>
      <w:r>
        <w:t xml:space="preserve"> more complex, feature-rich, and appealing, you should focus on implementing the </w:t>
      </w:r>
      <w:r>
        <w:rPr>
          <w:b/>
          <w:bCs/>
        </w:rPr>
        <w:t>Future Improvements</w:t>
      </w:r>
      <w:r>
        <w:t xml:space="preserve"> you outlined, plus adding advanced UI/UX features.</w:t>
      </w:r>
    </w:p>
    <w:p w14:paraId="65A37316">
      <w:pPr>
        <w:pStyle w:val="34"/>
        <w:keepNext w:val="0"/>
        <w:keepLines w:val="0"/>
        <w:widowControl/>
        <w:suppressLineNumbers w:val="0"/>
      </w:pPr>
      <w:r>
        <w:t>Here are tips categorized by complexity and user appeal, keeping the MERN stack in mind:</w:t>
      </w:r>
    </w:p>
    <w:p w14:paraId="77623752">
      <w:pPr>
        <w:pStyle w:val="3"/>
        <w:keepNext w:val="0"/>
        <w:keepLines w:val="0"/>
        <w:widowControl/>
        <w:suppressLineNumbers w:val="0"/>
      </w:pPr>
      <w:r>
        <w:t>📈 Increasing Complexity (Future Integrations)These tips involve major backend and data architecture upgrades:</w:t>
      </w:r>
    </w:p>
    <w:p w14:paraId="7E176A20">
      <w:pPr>
        <w:pStyle w:val="3"/>
        <w:keepNext w:val="0"/>
        <w:keepLines w:val="0"/>
        <w:widowControl/>
        <w:suppressLineNumbers w:val="0"/>
      </w:pPr>
    </w:p>
    <w:p w14:paraId="45D29C35">
      <w:pPr>
        <w:pStyle w:val="3"/>
        <w:keepNext w:val="0"/>
        <w:keepLines w:val="0"/>
        <w:widowControl/>
        <w:suppressLineNumbers w:val="0"/>
      </w:pPr>
      <w:r>
        <w:t>1. Advanced AI &amp; Personalization</w:t>
      </w:r>
    </w:p>
    <w:p w14:paraId="1C9D10D7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Move Beyond Keywords:</w:t>
      </w:r>
      <w:r>
        <w:t xml:space="preserve"> Implement a proper </w:t>
      </w:r>
      <w:r>
        <w:rPr>
          <w:b/>
          <w:bCs/>
        </w:rPr>
        <w:t>collaborative filtering</w:t>
      </w:r>
      <w:r>
        <w:t xml:space="preserve"> or </w:t>
      </w:r>
      <w:r>
        <w:rPr>
          <w:b/>
          <w:bCs/>
        </w:rPr>
        <w:t>content-based filtering</w:t>
      </w:r>
      <w:r>
        <w:t xml:space="preserve"> recommendation system. This involves more complex data processing on the backend (Node.js/Python microservice) where the system learns preferences not just from skills, but from jobs a user views, saves, or ignores.</w:t>
      </w:r>
    </w:p>
    <w:p w14:paraId="162EDAC7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Skill Gap Analysis:</w:t>
      </w:r>
      <w:r>
        <w:t xml:space="preserve"> When the AI provides a recommendation, also identify the </w:t>
      </w:r>
      <w:r>
        <w:rPr>
          <w:b/>
          <w:bCs/>
        </w:rPr>
        <w:t>top 3 missing skills</w:t>
      </w:r>
      <w:r>
        <w:t xml:space="preserve"> a job seeker needs. This adds immediate value and aligns with a skill-building feature.</w:t>
      </w:r>
    </w:p>
    <w:p w14:paraId="32C11EDA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Resume/CV Parsing:</w:t>
      </w:r>
      <w:r>
        <w:t xml:space="preserve"> Integrate an external service (like a Python microservice with libraries like spaCy or dedicated APIs) to allow job seekers to upload their resume, automatically </w:t>
      </w:r>
      <w:r>
        <w:rPr>
          <w:b/>
          <w:bCs/>
        </w:rPr>
        <w:t>extracting their skills and experience</w:t>
      </w:r>
      <w:r>
        <w:t xml:space="preserve"> to populate their profile. This drastically improves the AI's accuracy and user onboarding.</w:t>
      </w:r>
    </w:p>
    <w:p w14:paraId="50C03B4B">
      <w:pPr>
        <w:pStyle w:val="4"/>
        <w:keepNext w:val="0"/>
        <w:keepLines w:val="0"/>
        <w:widowControl/>
        <w:suppressLineNumbers w:val="0"/>
      </w:pPr>
      <w:r>
        <w:t>2. Live Third-Party API Integration</w:t>
      </w:r>
    </w:p>
    <w:p w14:paraId="7E1596A5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External Job Aggregation:</w:t>
      </w:r>
      <w:r>
        <w:t xml:space="preserve"> Instead of relying only on employer-posted jobs, integrate with third-party job board APIs (Indeed, LinkedIn, Glassdoor). This requires robust backend services to handle </w:t>
      </w:r>
      <w:r>
        <w:rPr>
          <w:b/>
          <w:bCs/>
        </w:rPr>
        <w:t>API throttling, data standardization</w:t>
      </w:r>
      <w:r>
        <w:t>, and scheduling.</w:t>
      </w:r>
    </w:p>
    <w:p w14:paraId="6B2FAAA8">
      <w:pPr>
        <w:pStyle w:val="4"/>
        <w:keepNext w:val="0"/>
        <w:keepLines w:val="0"/>
        <w:widowControl/>
        <w:suppressLineNumbers w:val="0"/>
      </w:pPr>
      <w:r>
        <w:t>3. Real-time Communication Features</w:t>
      </w:r>
    </w:p>
    <w:p w14:paraId="07E075D3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In-App Chat Module:</w:t>
      </w:r>
      <w:r>
        <w:t xml:space="preserve"> Build a direct messaging feature between job seekers and employers.</w:t>
      </w:r>
    </w:p>
    <w:p w14:paraId="1D526770">
      <w:pPr>
        <w:pStyle w:val="34"/>
        <w:keepNext w:val="0"/>
        <w:keepLines w:val="0"/>
        <w:widowControl/>
        <w:suppressLineNumbers w:val="0"/>
        <w:ind w:left="1440"/>
      </w:pPr>
      <w:r>
        <w:rPr>
          <w:b/>
          <w:bCs/>
        </w:rPr>
        <w:t>MERN implementation:</w:t>
      </w:r>
      <w:r>
        <w:t xml:space="preserve"> Use </w:t>
      </w:r>
      <w:r>
        <w:rPr>
          <w:b/>
          <w:bCs/>
        </w:rPr>
        <w:t>WebSockets</w:t>
      </w:r>
      <w:r>
        <w:t xml:space="preserve"> (via a library like </w:t>
      </w:r>
      <w:r>
        <w:rPr>
          <w:b/>
          <w:bCs/>
        </w:rPr>
        <w:t>Socket.IO</w:t>
      </w:r>
      <w:r>
        <w:t xml:space="preserve"> with Node.js) for real-time, low-latency communication. This is a significant architectural increase from a standard REST API application.</w:t>
      </w:r>
    </w:p>
    <w:p w14:paraId="0DD7C52B">
      <w:pPr>
        <w:keepNext w:val="0"/>
        <w:keepLines w:val="0"/>
        <w:widowControl/>
        <w:suppressLineNumbers w:val="0"/>
      </w:pPr>
    </w:p>
    <w:p w14:paraId="033F2809">
      <w:pPr>
        <w:pStyle w:val="3"/>
        <w:keepNext w:val="0"/>
        <w:keepLines w:val="0"/>
        <w:widowControl/>
        <w:suppressLineNumbers w:val="0"/>
      </w:pPr>
    </w:p>
    <w:p w14:paraId="069513D1">
      <w:pPr>
        <w:pStyle w:val="3"/>
        <w:keepNext w:val="0"/>
        <w:keepLines w:val="0"/>
        <w:widowControl/>
        <w:suppressLineNumbers w:val="0"/>
      </w:pPr>
    </w:p>
    <w:p w14:paraId="578676E8">
      <w:pPr>
        <w:pStyle w:val="3"/>
        <w:keepNext w:val="0"/>
        <w:keepLines w:val="0"/>
        <w:widowControl/>
        <w:suppressLineNumbers w:val="0"/>
      </w:pPr>
    </w:p>
    <w:p w14:paraId="06FDD474">
      <w:pPr>
        <w:pStyle w:val="3"/>
        <w:keepNext w:val="0"/>
        <w:keepLines w:val="0"/>
        <w:widowControl/>
        <w:suppressLineNumbers w:val="0"/>
      </w:pPr>
    </w:p>
    <w:p w14:paraId="471741E7">
      <w:pPr>
        <w:pStyle w:val="3"/>
        <w:keepNext w:val="0"/>
        <w:keepLines w:val="0"/>
        <w:widowControl/>
        <w:suppressLineNumbers w:val="0"/>
      </w:pPr>
    </w:p>
    <w:p w14:paraId="2C3CE932">
      <w:pPr>
        <w:pStyle w:val="3"/>
        <w:keepNext w:val="0"/>
        <w:keepLines w:val="0"/>
        <w:widowControl/>
        <w:suppressLineNumbers w:val="0"/>
      </w:pPr>
    </w:p>
    <w:p w14:paraId="24FF7BE5">
      <w:pPr>
        <w:pStyle w:val="3"/>
        <w:keepNext w:val="0"/>
        <w:keepLines w:val="0"/>
        <w:widowControl/>
        <w:suppressLineNumbers w:val="0"/>
      </w:pPr>
      <w:r>
        <w:t xml:space="preserve"> Enhancing User Friendliness &amp; Appeal</w:t>
      </w:r>
    </w:p>
    <w:p w14:paraId="06DD3A15">
      <w:pPr>
        <w:pStyle w:val="34"/>
        <w:keepNext w:val="0"/>
        <w:keepLines w:val="0"/>
        <w:widowControl/>
        <w:suppressLineNumbers w:val="0"/>
      </w:pPr>
      <w:r>
        <w:t>These tips focus on the Frontend (React) and general User Experience (UX):</w:t>
      </w:r>
    </w:p>
    <w:p w14:paraId="4A04732C">
      <w:pPr>
        <w:pStyle w:val="4"/>
        <w:keepNext w:val="0"/>
        <w:keepLines w:val="0"/>
        <w:widowControl/>
        <w:suppressLineNumbers w:val="0"/>
      </w:pPr>
      <w:r>
        <w:t>1. Intuitive Design and Search</w:t>
      </w:r>
    </w:p>
    <w:p w14:paraId="5C8C4FCE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Dynamic Filtering and Sorting:</w:t>
      </w:r>
      <w:r>
        <w:t xml:space="preserve"> Go beyond basic search. Add robust filtering for </w:t>
      </w:r>
      <w:r>
        <w:rPr>
          <w:b/>
          <w:bCs/>
        </w:rPr>
        <w:t>salary range, required experience level, job type</w:t>
      </w:r>
      <w:r>
        <w:t xml:space="preserve"> (remote, hybrid, on-site), and sort by relevance (from the AI) or recency.</w:t>
      </w:r>
    </w:p>
    <w:p w14:paraId="56C7556C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Geospatial Search:</w:t>
      </w:r>
      <w:r>
        <w:t xml:space="preserve"> Integrate a mapping service (e.g., Google Maps API, Mapbox) on the React frontend to allow job seekers to </w:t>
      </w:r>
      <w:r>
        <w:rPr>
          <w:b/>
          <w:bCs/>
        </w:rPr>
        <w:t>search jobs visually by location</w:t>
      </w:r>
      <w:r>
        <w:t xml:space="preserve"> or see jobs within a radius of their current location.</w:t>
      </w:r>
    </w:p>
    <w:p w14:paraId="0C4E0B75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Loading and Skeleton States:</w:t>
      </w:r>
      <w:r>
        <w:t xml:space="preserve"> Use </w:t>
      </w:r>
      <w:r>
        <w:rPr>
          <w:b/>
          <w:bCs/>
        </w:rPr>
        <w:t>skeleton loaders</w:t>
      </w:r>
      <w:r>
        <w:t xml:space="preserve"> on the job board and profile pages while data is fetching. This makes the app feel faster and more professional than a blank screen.</w:t>
      </w:r>
    </w:p>
    <w:p w14:paraId="33243BB7">
      <w:pPr>
        <w:pStyle w:val="4"/>
        <w:keepNext w:val="0"/>
        <w:keepLines w:val="0"/>
        <w:widowControl/>
        <w:suppressLineNumbers w:val="0"/>
      </w:pPr>
      <w:r>
        <w:t>2. Gamification and Progress Tracking</w:t>
      </w:r>
    </w:p>
    <w:p w14:paraId="564433D9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Application Progress Bar:</w:t>
      </w:r>
      <w:r>
        <w:t xml:space="preserve"> Give job seekers a clear, visual tracker for their applications: </w:t>
      </w:r>
      <w:r>
        <w:rPr>
          <w:i/>
          <w:iCs/>
        </w:rPr>
        <w:t>Applied, Under Review, Interview Scheduled, Offer/Rejected</w:t>
      </w:r>
      <w:r>
        <w:t>.</w:t>
      </w:r>
    </w:p>
    <w:p w14:paraId="164EBE92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Profile Strength Meter:</w:t>
      </w:r>
      <w:r>
        <w:t xml:space="preserve"> Implement a visual score (0-100%) that tells the user how complete and optimized their profile is for the AI. Suggest specific actions (e.g., "Add 3 more skills to reach 85%").</w:t>
      </w:r>
    </w:p>
    <w:p w14:paraId="09BFC5AE">
      <w:pPr>
        <w:pStyle w:val="4"/>
        <w:keepNext w:val="0"/>
        <w:keepLines w:val="0"/>
        <w:widowControl/>
        <w:suppressLineNumbers w:val="0"/>
      </w:pPr>
      <w:r>
        <w:t>3. Modern, Accessible UI</w:t>
      </w:r>
    </w:p>
    <w:p w14:paraId="4B76C093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Design System:</w:t>
      </w:r>
      <w:r>
        <w:t xml:space="preserve"> Use a pre-built React component library (like </w:t>
      </w:r>
      <w:r>
        <w:rPr>
          <w:b/>
          <w:bCs/>
        </w:rPr>
        <w:t>MUI, Ant Design, or Chakra UI</w:t>
      </w:r>
      <w:r>
        <w:t>) for a clean, professional, and accessible look right out of the box.</w:t>
      </w:r>
    </w:p>
    <w:p w14:paraId="62D3E119">
      <w:pPr>
        <w:pStyle w:val="34"/>
        <w:keepNext w:val="0"/>
        <w:keepLines w:val="0"/>
        <w:widowControl/>
        <w:suppressLineNumbers w:val="0"/>
        <w:ind w:left="720"/>
      </w:pPr>
      <w:r>
        <w:rPr>
          <w:b/>
          <w:bCs/>
        </w:rPr>
        <w:t>Dark Mode Toggle:</w:t>
      </w:r>
      <w:r>
        <w:t xml:space="preserve"> A high-appeal feature that requires you to manage color palettes and themes across your React components.</w:t>
      </w:r>
    </w:p>
    <w:p w14:paraId="621A3F6E">
      <w:pPr>
        <w:pStyle w:val="34"/>
        <w:keepNext w:val="0"/>
        <w:keepLines w:val="0"/>
        <w:widowControl/>
        <w:suppressLineNumbers w:val="0"/>
      </w:pPr>
      <w:r>
        <w:t xml:space="preserve">By implementing these features, especially the AI enhancements and real-time communication, your project moves from a basic CRUD application to a sophisticated, modern, and highly valuable platform that truly impacts </w:t>
      </w:r>
      <w:r>
        <w:rPr>
          <w:b/>
          <w:bCs/>
        </w:rPr>
        <w:t>SDG 8</w:t>
      </w:r>
      <w:r>
        <w:t>.</w:t>
      </w:r>
    </w:p>
    <w:p w14:paraId="517991C3">
      <w:pPr>
        <w:pStyle w:val="34"/>
        <w:keepNext w:val="0"/>
        <w:keepLines w:val="0"/>
        <w:widowControl/>
        <w:suppressLineNumbers w:val="0"/>
      </w:pPr>
    </w:p>
    <w:p w14:paraId="0B7E592F">
      <w:pPr>
        <w:pStyle w:val="34"/>
        <w:keepNext w:val="0"/>
        <w:keepLines w:val="0"/>
        <w:widowControl/>
        <w:suppressLineNumbers w:val="0"/>
      </w:pPr>
    </w:p>
    <w:p w14:paraId="25EFE1B8">
      <w:pPr>
        <w:pStyle w:val="3"/>
        <w:keepNext w:val="0"/>
        <w:keepLines w:val="0"/>
        <w:widowControl/>
        <w:suppressLineNumbers w:val="0"/>
      </w:pPr>
      <w:r>
        <w:t>🗺️ Project Roadmap: Enhanced AI Job Matching Platform</w:t>
      </w:r>
    </w:p>
    <w:p w14:paraId="26B4C348">
      <w:pPr>
        <w:pStyle w:val="34"/>
        <w:keepNext w:val="0"/>
        <w:keepLines w:val="0"/>
        <w:widowControl/>
        <w:suppressLineNumbers w:val="0"/>
      </w:pPr>
      <w:r>
        <w:t>This roadmap assumes the foundational MVP (User Auth, Job CRUD, Basic Keyword Matching) is complete.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"/>
        <w:gridCol w:w="2105"/>
        <w:gridCol w:w="1020"/>
        <w:gridCol w:w="4830"/>
      </w:tblGrid>
      <w:tr w14:paraId="1C24F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E825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02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52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38A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Focus</w:t>
            </w:r>
          </w:p>
        </w:tc>
      </w:tr>
      <w:tr w14:paraId="670EE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2D8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74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Stabilization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570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Week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AC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MVP, fix bugs, set up robust environment.</w:t>
            </w:r>
          </w:p>
        </w:tc>
      </w:tr>
      <w:tr w14:paraId="47615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F700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87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UX &amp; Frontend Polish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2C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Weeks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E14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advanced filtering, better design, and immediate user-facing appeal.</w:t>
            </w:r>
          </w:p>
        </w:tc>
      </w:tr>
      <w:tr w14:paraId="3C8BC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DD89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7AE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Advanced AI &amp;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DFF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Weeks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3E15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Architect and implement sophisticated recommendation and parsing logic.</w:t>
            </w:r>
          </w:p>
        </w:tc>
      </w:tr>
      <w:tr w14:paraId="656A4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8AC1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AA54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&amp;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0B5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Weeks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3F3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Introduce high-complexity real-time features and third-party API connectivity.</w:t>
            </w:r>
          </w:p>
        </w:tc>
      </w:tr>
      <w:tr w14:paraId="5D776C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0DF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13E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Deployment &amp; 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98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Weeks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E2D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Finalize cloud infrastructure, analytics, and performance optimization.</w:t>
            </w:r>
          </w:p>
        </w:tc>
      </w:tr>
    </w:tbl>
    <w:p w14:paraId="7E7D96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52D2554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5BA60">
      <w:pPr>
        <w:pStyle w:val="4"/>
        <w:keepNext w:val="0"/>
        <w:keepLines w:val="0"/>
        <w:widowControl/>
        <w:suppressLineNumbers w:val="0"/>
      </w:pPr>
    </w:p>
    <w:p w14:paraId="53AF8847">
      <w:pPr>
        <w:pStyle w:val="4"/>
        <w:keepNext w:val="0"/>
        <w:keepLines w:val="0"/>
        <w:widowControl/>
        <w:suppressLineNumbers w:val="0"/>
      </w:pPr>
      <w:r>
        <w:t>Phase 0: Stabilization &amp; Environment (1 Week)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5606"/>
        <w:gridCol w:w="1619"/>
      </w:tblGrid>
      <w:tr w14:paraId="430F6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6C4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C3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D31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64B68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526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Refactor &amp;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4B7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Code Review and Bug Fixing for MVP features.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06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MERN Stack</w:t>
            </w:r>
          </w:p>
        </w:tc>
      </w:tr>
      <w:tr w14:paraId="0B0CA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FDFF3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437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Prettier/ESLint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code consistency.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8F7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</w:t>
            </w:r>
          </w:p>
        </w:tc>
      </w:tr>
      <w:tr w14:paraId="34447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C7CEC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8C4E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3. Set up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 Library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(e.g., MUI, Chakra UI) for the entire project.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8CD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</w:tbl>
    <w:p w14:paraId="690A4D8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681025">
      <w:pPr>
        <w:pStyle w:val="4"/>
        <w:keepNext w:val="0"/>
        <w:keepLines w:val="0"/>
        <w:widowControl/>
        <w:suppressLineNumbers w:val="0"/>
      </w:pPr>
      <w:r>
        <w:t>Phase 1: UX &amp; Frontend Polish (3 Weeks)</w:t>
      </w:r>
    </w:p>
    <w:p w14:paraId="22C7E00C">
      <w:pPr>
        <w:pStyle w:val="34"/>
        <w:keepNext w:val="0"/>
        <w:keepLines w:val="0"/>
        <w:widowControl/>
        <w:suppressLineNumbers w:val="0"/>
      </w:pPr>
      <w:r>
        <w:t>The focus is on user experience and data visualization.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6"/>
        <w:gridCol w:w="4644"/>
        <w:gridCol w:w="2210"/>
      </w:tblGrid>
      <w:tr w14:paraId="39A53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FEFD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9A70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CD425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71D9D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C2CA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Advanced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761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Implement dynamic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Filtering and Sorting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(salary, experience, job type).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318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State/Hooks</w:t>
            </w:r>
          </w:p>
        </w:tc>
      </w:tr>
      <w:tr w14:paraId="60CA6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96537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E0EB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Build a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Profile Strength Meter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component (visual score based on completed fields).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CF3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UI/Logic</w:t>
            </w:r>
          </w:p>
        </w:tc>
      </w:tr>
      <w:tr w14:paraId="3BCD7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5551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Geospatial &amp; Visuals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299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Integrate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Google Maps/Mapbox API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job search by radius/map view.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44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React, External API</w:t>
            </w:r>
          </w:p>
        </w:tc>
      </w:tr>
      <w:tr w14:paraId="1E9DB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2BEEA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20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smooth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Skeleton Loaders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better loading states across the app.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CB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Component Library</w:t>
            </w:r>
          </w:p>
        </w:tc>
      </w:tr>
      <w:tr w14:paraId="299E9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C09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S3: Tracking &amp;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2F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Develop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Application Progress Tracker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component.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1E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UI/Data</w:t>
            </w:r>
          </w:p>
        </w:tc>
      </w:tr>
      <w:tr w14:paraId="6843C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D50E0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57B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Dark Mode Toggle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functionality (global theme switching).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657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Context/Theming</w:t>
            </w:r>
          </w:p>
        </w:tc>
      </w:tr>
    </w:tbl>
    <w:p w14:paraId="5DE4DFD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87288">
      <w:pPr>
        <w:pStyle w:val="4"/>
        <w:keepNext w:val="0"/>
        <w:keepLines w:val="0"/>
        <w:widowControl/>
        <w:suppressLineNumbers w:val="0"/>
      </w:pPr>
      <w:r>
        <w:t>Phase 2: Advanced AI &amp; Data (4 Weeks)</w:t>
      </w:r>
    </w:p>
    <w:p w14:paraId="48E5C3B2">
      <w:pPr>
        <w:pStyle w:val="34"/>
        <w:keepNext w:val="0"/>
        <w:keepLines w:val="0"/>
        <w:widowControl/>
        <w:suppressLineNumbers w:val="0"/>
      </w:pPr>
      <w:r>
        <w:t>The core complexity upgrade—replacing basic matching with sophisticated logic.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4579"/>
        <w:gridCol w:w="2118"/>
      </w:tblGrid>
      <w:tr w14:paraId="13B30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3DF037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47AA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E435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3AC90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064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Resume Parsing 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4A4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Develop a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Python Microservice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(using Flask/Django) to accept CV uploads.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829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(Flask), spacy/APIs</w:t>
            </w:r>
          </w:p>
        </w:tc>
      </w:tr>
      <w:tr w14:paraId="7EC87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3D794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C278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an API endpoint on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Node.js back-end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communicate with the Python service.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14:paraId="57691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Express.js, Axios</w:t>
            </w:r>
          </w:p>
        </w:tc>
      </w:tr>
      <w:tr w14:paraId="39B06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175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Profile Data Enrichment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F66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Store extracted skills/experience data from the parser into the MongoDB User Profile.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401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MongoDB, Mongoose</w:t>
            </w:r>
          </w:p>
        </w:tc>
      </w:tr>
      <w:tr w14:paraId="5D1E7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8A049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FA6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Enhance user profile pages to display parsed data cleanly.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6A2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  <w:tr w14:paraId="2916A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344B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S3: Recommendation System V2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264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Transition the recommendation engine from keywords to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Content-Based Filtering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(e.g., recommend jobs similar to viewed/saved jobs).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9D7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Node.js/Python, Vector Space</w:t>
            </w:r>
          </w:p>
        </w:tc>
      </w:tr>
      <w:tr w14:paraId="51041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05D6C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CAC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Implement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Skill Gap Analysis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(identifying missing skills for recommended jobs).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804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 Logic</w:t>
            </w:r>
          </w:p>
        </w:tc>
      </w:tr>
      <w:tr w14:paraId="2AA63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7D3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S4: AI Frontend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7B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Update the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/api/recommendations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endpoint to call the new V2 logic.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14B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Express.js</w:t>
            </w:r>
          </w:p>
        </w:tc>
      </w:tr>
      <w:tr w14:paraId="6BC11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21B4D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01B4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Display recommendations and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Skill Gap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list clearly on the job seeker dashboard.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368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</w:tbl>
    <w:p w14:paraId="6F6925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77E0EF0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8AF2B">
      <w:pPr>
        <w:pStyle w:val="4"/>
        <w:keepNext w:val="0"/>
        <w:keepLines w:val="0"/>
        <w:widowControl/>
        <w:suppressLineNumbers w:val="0"/>
      </w:pPr>
      <w:r>
        <w:t>Phase 3: Real-time &amp; Integration (4 Weeks)</w:t>
      </w:r>
    </w:p>
    <w:p w14:paraId="74ECB978">
      <w:pPr>
        <w:pStyle w:val="34"/>
        <w:keepNext w:val="0"/>
        <w:keepLines w:val="0"/>
        <w:widowControl/>
        <w:suppressLineNumbers w:val="0"/>
      </w:pPr>
      <w:r>
        <w:t>Introducing high-impact, real-time communication and external data sources.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5078"/>
        <w:gridCol w:w="1580"/>
      </w:tblGrid>
      <w:tr w14:paraId="12434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556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928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D6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35186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EC1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Real-time Architecture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18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Install and configure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Socket.IO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 the Node.js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6C3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Node.js, Socket.IO</w:t>
            </w:r>
          </w:p>
        </w:tc>
      </w:tr>
      <w:tr w14:paraId="72C099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02EB0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EAA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Set up basic socket connections on the React frontend.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D51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  <w:tr w14:paraId="18FF8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02FF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In-App Chat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93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Develop the database model and logic for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storing chat messages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01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</w:t>
            </w:r>
          </w:p>
        </w:tc>
      </w:tr>
      <w:tr w14:paraId="2CE8C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DC455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AE1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Build the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chat UI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both employers and job seekers.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5B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React.js, Socket.IO</w:t>
            </w:r>
          </w:p>
        </w:tc>
      </w:tr>
      <w:tr w14:paraId="4F41C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CB3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S3: External Job Aggregation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309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Research and obtain API keys for 1-2 external job board APIs (e.g., Indeed).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337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APIs</w:t>
            </w:r>
          </w:p>
        </w:tc>
      </w:tr>
      <w:tr w14:paraId="284C3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A7513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2DF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Create a backend service (scheduled task/cron job) to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fetch and standardize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external listings into your MongoDB.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66F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 Scheduling</w:t>
            </w:r>
          </w:p>
        </w:tc>
      </w:tr>
      <w:tr w14:paraId="41E8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443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S4: Unified Job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892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Merge external job data seamlessly with internal job data on the Job Board.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3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 Data Layer</w:t>
            </w:r>
          </w:p>
        </w:tc>
      </w:tr>
      <w:tr w14:paraId="01EBC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27D8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9CD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Implement a unified search/filter interface for the combined data.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93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</w:t>
            </w:r>
          </w:p>
        </w:tc>
      </w:tr>
    </w:tbl>
    <w:p w14:paraId="4B159D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6770DCE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A073E">
      <w:pPr>
        <w:pStyle w:val="4"/>
        <w:keepNext w:val="0"/>
        <w:keepLines w:val="0"/>
        <w:widowControl/>
        <w:suppressLineNumbers w:val="0"/>
      </w:pPr>
      <w:r>
        <w:t>Phase 4: Deployment &amp; Scale (2 Weeks)</w:t>
      </w:r>
    </w:p>
    <w:p w14:paraId="792A156B">
      <w:pPr>
        <w:pStyle w:val="34"/>
        <w:keepNext w:val="0"/>
        <w:keepLines w:val="0"/>
        <w:widowControl/>
        <w:suppressLineNumbers w:val="0"/>
      </w:pPr>
      <w:r>
        <w:t>Preparing the application for production traffic and future growth.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4670"/>
        <w:gridCol w:w="2321"/>
      </w:tblGrid>
      <w:tr w14:paraId="77F701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1EB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 Goal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37C0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C5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 Focus</w:t>
            </w:r>
          </w:p>
        </w:tc>
      </w:tr>
      <w:tr w14:paraId="766CC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C7A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S1: Cloud 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BB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Set up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AWS/Render/DigitalOcean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infrastructure for the split MERN architecture.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64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Services</w:t>
            </w:r>
          </w:p>
        </w:tc>
      </w:tr>
      <w:tr w14:paraId="0485A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86324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7B5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2. Configure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Load Balancing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(if necessary) and continuous deployment (CI/CD).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AE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Tools</w:t>
            </w:r>
          </w:p>
        </w:tc>
      </w:tr>
      <w:tr w14:paraId="7274F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74B6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S2: Analytics &amp; Final Polish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A50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Introduce a basic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Analytics Dashboard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employers (e.g., job view count, application rate).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9E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Express.js, React Charts</w:t>
            </w:r>
          </w:p>
        </w:tc>
      </w:tr>
      <w:tr w14:paraId="562A1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21ABE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6A8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Finalize all security measures (input validation, rate limiting, secure cookies).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993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MERN Security</w:t>
            </w:r>
          </w:p>
        </w:tc>
      </w:tr>
      <w:tr w14:paraId="6CF7E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E9D82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414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Performance tuning and optimization (caching, asset compression).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543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Backend/Frontend Optimization</w:t>
            </w:r>
          </w:p>
        </w:tc>
      </w:tr>
    </w:tbl>
    <w:p w14:paraId="5D6F8E8E">
      <w:pPr>
        <w:pStyle w:val="34"/>
        <w:keepNext w:val="0"/>
        <w:keepLines w:val="0"/>
        <w:widowControl/>
        <w:suppressLineNumbers w:val="0"/>
      </w:pPr>
    </w:p>
    <w:p w14:paraId="63E4D65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094AB1"/>
    <w:rsid w:val="264452E9"/>
    <w:rsid w:val="4C575023"/>
    <w:rsid w:val="4F9E02C5"/>
    <w:rsid w:val="513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dun-</cp:lastModifiedBy>
  <dcterms:modified xsi:type="dcterms:W3CDTF">2025-10-12T14:54:16Z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B6E557713CF942F49441EF0EABEB106F_13</vt:lpwstr>
  </property>
</Properties>
</file>